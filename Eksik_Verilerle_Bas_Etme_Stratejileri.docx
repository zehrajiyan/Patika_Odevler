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1AFD" w14:textId="77777777" w:rsidR="00A46FE8" w:rsidRDefault="00000000">
      <w:pPr>
        <w:pStyle w:val="KonuBal"/>
      </w:pPr>
      <w:r>
        <w:t>Eksik Verilerle Baş Etme Stratejileri: Bir Veri Bilimcinin En Sessiz Düşmanı</w:t>
      </w:r>
    </w:p>
    <w:p w14:paraId="1D180A25" w14:textId="0F5144C6" w:rsidR="00A46FE8" w:rsidRDefault="00000000">
      <w:pPr>
        <w:pStyle w:val="Balk1"/>
      </w:pPr>
      <w:proofErr w:type="spellStart"/>
      <w:r>
        <w:t>Giriş</w:t>
      </w:r>
      <w:proofErr w:type="spellEnd"/>
      <w:r>
        <w:t xml:space="preserve">: </w:t>
      </w:r>
      <w:proofErr w:type="spellStart"/>
      <w:r>
        <w:t>Eksik</w:t>
      </w:r>
      <w:proofErr w:type="spellEnd"/>
      <w:r>
        <w:t xml:space="preserve"> Veri Neden Önemlidir?</w:t>
      </w:r>
    </w:p>
    <w:p w14:paraId="3E49E3B1" w14:textId="1726DCBA" w:rsidR="00A46FE8" w:rsidRDefault="00000000">
      <w:r>
        <w:t>Gerçek hayattaki veriler hiçbir zaman kusursuz değildir. Anketlerde boş geçilen sorular, arızalı sensörlerden gelen eksik kayıtlar ya da sistem hataları... Hepsi elimizdeki veriyi eksik hale getirir.</w:t>
      </w:r>
      <w:r>
        <w:br/>
      </w:r>
      <w:r>
        <w:br/>
        <w:t xml:space="preserve">Ama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soru</w:t>
      </w:r>
      <w:proofErr w:type="spellEnd"/>
      <w:r>
        <w:t xml:space="preserve"> var:</w:t>
      </w:r>
      <w:r>
        <w:br/>
        <w:t xml:space="preserve">Bu </w:t>
      </w:r>
      <w:proofErr w:type="spellStart"/>
      <w:r>
        <w:t>eksik</w:t>
      </w:r>
      <w:proofErr w:type="spellEnd"/>
      <w:r>
        <w:t xml:space="preserve"> </w:t>
      </w:r>
      <w:proofErr w:type="spellStart"/>
      <w:r>
        <w:t>verilerle</w:t>
      </w:r>
      <w:proofErr w:type="spellEnd"/>
      <w:r>
        <w:t xml:space="preserve"> ne yapmalıyız?</w:t>
      </w:r>
      <w:r>
        <w:br/>
        <w:t>Yok saymalı mıyız? Tahmin mi etmeliyiz? Sadece ortalama ile mi doldurmalıyız?</w:t>
      </w:r>
      <w:r>
        <w:br/>
      </w:r>
      <w:r>
        <w:br/>
        <w:t>Bu yazıda eksik verilerle başa çıkmanın farklı yollarını ve bunların ne zaman, nasıl kullanılacağını inceleyeceğiz.</w:t>
      </w:r>
    </w:p>
    <w:p w14:paraId="33B0C442" w14:textId="0538B2FC" w:rsidR="00A46FE8" w:rsidRDefault="00000000">
      <w:pPr>
        <w:pStyle w:val="Balk1"/>
      </w:pPr>
      <w:r>
        <w:t>1. Eksik Veri Türlerini Tanımak</w:t>
      </w:r>
    </w:p>
    <w:p w14:paraId="1F65F258" w14:textId="63EA1C25" w:rsidR="00A46FE8" w:rsidRDefault="00000000">
      <w:r>
        <w:t>Eksik verileri anlamak, onları düzeltmeden önceki en önemli adımdır:</w:t>
      </w:r>
      <w:r>
        <w:br/>
      </w:r>
      <w:r>
        <w:br/>
        <w:t xml:space="preserve">- MCAR (Missing Completely at Random): Veri </w:t>
      </w:r>
      <w:proofErr w:type="spellStart"/>
      <w:r>
        <w:t>tamamen</w:t>
      </w:r>
      <w:proofErr w:type="spellEnd"/>
      <w:r>
        <w:t xml:space="preserve"> </w:t>
      </w:r>
      <w:proofErr w:type="spellStart"/>
      <w:r>
        <w:t>rastgele</w:t>
      </w:r>
      <w:proofErr w:type="spellEnd"/>
      <w:r>
        <w:t xml:space="preserve"> </w:t>
      </w:r>
      <w:proofErr w:type="spellStart"/>
      <w:r w:rsidR="00C6711D">
        <w:t>bir</w:t>
      </w:r>
      <w:proofErr w:type="spellEnd"/>
      <w:r w:rsidR="00C6711D">
        <w:t xml:space="preserve"> </w:t>
      </w:r>
      <w:proofErr w:type="spellStart"/>
      <w:r w:rsidR="00C6711D">
        <w:t>şekilde</w:t>
      </w:r>
      <w:proofErr w:type="spellEnd"/>
      <w:r w:rsidR="00C6711D">
        <w:t xml:space="preserve"> </w:t>
      </w:r>
      <w:proofErr w:type="spellStart"/>
      <w:r>
        <w:t>kayıp</w:t>
      </w:r>
      <w:proofErr w:type="spellEnd"/>
      <w:r>
        <w:t>.</w:t>
      </w:r>
      <w:r>
        <w:br/>
        <w:t>- MAR (Missing at Random): Kaybın bir nedeni var ama bu neden başka bir değişkenle ilişkili.</w:t>
      </w:r>
      <w:r>
        <w:br/>
        <w:t>- MNAR (Missing Not at Random): Kaybın nedeni kayıp olan verinin kendisiyle ilgili.</w:t>
      </w:r>
    </w:p>
    <w:p w14:paraId="250ECFB2" w14:textId="3B87E589" w:rsidR="00A46FE8" w:rsidRDefault="00000000">
      <w:pPr>
        <w:pStyle w:val="Balk1"/>
      </w:pPr>
      <w:r>
        <w:t>2. Eksik Veriyi Tespit Etmek</w:t>
      </w:r>
    </w:p>
    <w:p w14:paraId="44429C35" w14:textId="77777777" w:rsidR="00A46FE8" w:rsidRDefault="00000000">
      <w:r>
        <w:t>Python'da eksik verileri şöyle tespit edebiliriz:</w:t>
      </w:r>
    </w:p>
    <w:p w14:paraId="4A6F6E1A" w14:textId="77777777" w:rsidR="00A46FE8" w:rsidRDefault="00000000">
      <w:pPr>
        <w:pStyle w:val="GlAlnt"/>
      </w:pPr>
      <w:r>
        <w:t>import pandas as pd</w:t>
      </w:r>
      <w:r>
        <w:br/>
      </w:r>
      <w:r>
        <w:br/>
        <w:t>df = pd.read_csv("your_dataset.csv")</w:t>
      </w:r>
      <w:r>
        <w:br/>
        <w:t>print(df.isnull().sum())</w:t>
      </w:r>
      <w:r>
        <w:br/>
        <w:t>print(df.isnull().mean())</w:t>
      </w:r>
    </w:p>
    <w:p w14:paraId="2FDFB4E9" w14:textId="568E066E" w:rsidR="00A46FE8" w:rsidRDefault="00000000">
      <w:pPr>
        <w:pStyle w:val="Balk1"/>
      </w:pPr>
      <w:r>
        <w:t>3. Ne Yapmalı? Eksik Veriyle Başa Çıkma Yöntemleri</w:t>
      </w:r>
    </w:p>
    <w:p w14:paraId="342C23D7" w14:textId="1B7E88D5" w:rsidR="00A46FE8" w:rsidRDefault="00000000">
      <w:pPr>
        <w:pStyle w:val="Balk2"/>
      </w:pPr>
      <w:r>
        <w:t xml:space="preserve">a) </w:t>
      </w:r>
      <w:proofErr w:type="spellStart"/>
      <w:r>
        <w:t>Silmek</w:t>
      </w:r>
      <w:proofErr w:type="spellEnd"/>
      <w:r>
        <w:t xml:space="preserve"> (Drop)</w:t>
      </w:r>
    </w:p>
    <w:p w14:paraId="1C67B6BD" w14:textId="77777777" w:rsidR="00A46FE8" w:rsidRDefault="00000000">
      <w:r>
        <w:t>Avantaj: Basit ve hızlıdır.</w:t>
      </w:r>
      <w:r>
        <w:br/>
        <w:t>Dezavantaj: Değerli bilgileri kaybetme riski yüksek.</w:t>
      </w:r>
    </w:p>
    <w:p w14:paraId="51DA3D03" w14:textId="02B4A834" w:rsidR="00A46FE8" w:rsidRDefault="00000000">
      <w:pPr>
        <w:pStyle w:val="Balk2"/>
      </w:pPr>
      <w:r>
        <w:lastRenderedPageBreak/>
        <w:t xml:space="preserve">b) </w:t>
      </w:r>
      <w:proofErr w:type="spellStart"/>
      <w:r>
        <w:t>Doldurmak</w:t>
      </w:r>
      <w:proofErr w:type="spellEnd"/>
      <w:r>
        <w:t xml:space="preserve"> (Imputation)</w:t>
      </w:r>
    </w:p>
    <w:p w14:paraId="3C637973" w14:textId="77777777" w:rsidR="00A46FE8" w:rsidRDefault="00000000">
      <w:r>
        <w:t>1. Sabit Değerle Doldurmak</w:t>
      </w:r>
      <w:r>
        <w:br/>
        <w:t>2. Ortalama / Medyan / Mod ile Doldurmak</w:t>
      </w:r>
      <w:r>
        <w:br/>
        <w:t>3. Gruplandırarak Doldurma</w:t>
      </w:r>
      <w:r>
        <w:br/>
        <w:t>4. Tahmin ile Doldurmak</w:t>
      </w:r>
    </w:p>
    <w:p w14:paraId="4F37170E" w14:textId="77777777" w:rsidR="00A46FE8" w:rsidRDefault="00000000">
      <w:pPr>
        <w:pStyle w:val="GlAlnt"/>
      </w:pPr>
      <w:r>
        <w:t>df["age"] = df.groupby("city")["age"].transform(lambda x: x.fillna(x.mean()))</w:t>
      </w:r>
    </w:p>
    <w:p w14:paraId="0F7C4B9B" w14:textId="56373DC4" w:rsidR="00A46FE8" w:rsidRDefault="00000000">
      <w:pPr>
        <w:pStyle w:val="Balk1"/>
      </w:pPr>
      <w:r>
        <w:t>4. İleri Seviye: Çoklu İmputasyon (Multiple Imputation)</w:t>
      </w:r>
    </w:p>
    <w:p w14:paraId="2E6D32C8" w14:textId="77777777" w:rsidR="00A46FE8" w:rsidRDefault="00000000">
      <w:r>
        <w:t>Tek bir tahmin yerine, birden fazla tahmin yapılır ve belirsizlik dikkate alınır. Özellikle istatistiksel analizlerde daha güvenilir sonuçlar verir.</w:t>
      </w:r>
      <w:r>
        <w:br/>
        <w:t>Python'da fancyimpute veya sklearn.experimental.IterativeImputer gibi araçlarla yapılabilir.</w:t>
      </w:r>
    </w:p>
    <w:p w14:paraId="2E41E259" w14:textId="3DC10973" w:rsidR="00A46FE8" w:rsidRDefault="00000000">
      <w:pPr>
        <w:pStyle w:val="Balk1"/>
      </w:pPr>
      <w:r>
        <w:t>5. Hangi Yöntemi Ne Zaman Seçmeliyim?</w:t>
      </w:r>
    </w:p>
    <w:p w14:paraId="309532F2" w14:textId="77777777" w:rsidR="00A46FE8" w:rsidRDefault="00000000">
      <w:r>
        <w:t>Senaryo - Önerilen Yöntem</w:t>
      </w:r>
      <w:r>
        <w:br/>
        <w:t>Çok az eksik veri - Silme (drop)</w:t>
      </w:r>
      <w:r>
        <w:br/>
        <w:t>Sayısal veriler, MCAR varsayımı - Ortalama / medyan doldurma</w:t>
      </w:r>
      <w:r>
        <w:br/>
        <w:t>Kategorik veriler - Mod / sabit değerle doldurma</w:t>
      </w:r>
      <w:r>
        <w:br/>
        <w:t>Eksik veriler karmaşık yapıda - Tahmine dayalı doldurma</w:t>
      </w:r>
      <w:r>
        <w:br/>
        <w:t>Araştırma / analiz istatistikselse - Çoklu imputasyon</w:t>
      </w:r>
    </w:p>
    <w:p w14:paraId="66D033BF" w14:textId="20FB2CE1" w:rsidR="00A46FE8" w:rsidRDefault="00000000">
      <w:pPr>
        <w:pStyle w:val="Balk1"/>
      </w:pPr>
      <w:proofErr w:type="spellStart"/>
      <w:r>
        <w:t>Sonuç</w:t>
      </w:r>
      <w:proofErr w:type="spellEnd"/>
      <w:r>
        <w:t xml:space="preserve">: </w:t>
      </w:r>
      <w:proofErr w:type="spellStart"/>
      <w:r>
        <w:t>Eksik</w:t>
      </w:r>
      <w:proofErr w:type="spellEnd"/>
      <w:r>
        <w:t xml:space="preserve"> </w:t>
      </w:r>
      <w:proofErr w:type="spellStart"/>
      <w:r>
        <w:t>Veriyle</w:t>
      </w:r>
      <w:proofErr w:type="spellEnd"/>
      <w:r>
        <w:t xml:space="preserve"> Dans Etmeyi Öğrenmek</w:t>
      </w:r>
    </w:p>
    <w:p w14:paraId="5C5E0B50" w14:textId="77777777" w:rsidR="00A46FE8" w:rsidRDefault="00000000">
      <w:r>
        <w:t>Eksik veri her zaman kötü değildir; bazen onun neden eksik olduğuna bakarak da içgörü kazanabiliriz. Ama onu görmezden gelmek çoğu zaman bir modelin başarısını düşürür.</w:t>
      </w:r>
      <w:r>
        <w:br/>
      </w:r>
      <w:r>
        <w:br/>
        <w:t>Doğru stratejiyi seçmek, iyi bir veri bilimcisinin fark yarattığı noktalardan biridir.</w:t>
      </w:r>
    </w:p>
    <w:sectPr w:rsidR="00A46F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9801509">
    <w:abstractNumId w:val="8"/>
  </w:num>
  <w:num w:numId="2" w16cid:durableId="597711990">
    <w:abstractNumId w:val="6"/>
  </w:num>
  <w:num w:numId="3" w16cid:durableId="1984234115">
    <w:abstractNumId w:val="5"/>
  </w:num>
  <w:num w:numId="4" w16cid:durableId="265894940">
    <w:abstractNumId w:val="4"/>
  </w:num>
  <w:num w:numId="5" w16cid:durableId="1716730951">
    <w:abstractNumId w:val="7"/>
  </w:num>
  <w:num w:numId="6" w16cid:durableId="2013139192">
    <w:abstractNumId w:val="3"/>
  </w:num>
  <w:num w:numId="7" w16cid:durableId="1359088217">
    <w:abstractNumId w:val="2"/>
  </w:num>
  <w:num w:numId="8" w16cid:durableId="1194733934">
    <w:abstractNumId w:val="1"/>
  </w:num>
  <w:num w:numId="9" w16cid:durableId="385181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46FE8"/>
    <w:rsid w:val="00AA1D8D"/>
    <w:rsid w:val="00B47730"/>
    <w:rsid w:val="00C6711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C8C43B"/>
  <w14:defaultImageDpi w14:val="300"/>
  <w15:docId w15:val="{5762B380-FE88-4D31-B023-7E546C99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zehra jiyan çaltek</cp:lastModifiedBy>
  <cp:revision>2</cp:revision>
  <dcterms:created xsi:type="dcterms:W3CDTF">2013-12-23T23:15:00Z</dcterms:created>
  <dcterms:modified xsi:type="dcterms:W3CDTF">2025-07-25T11:43:00Z</dcterms:modified>
  <cp:category/>
</cp:coreProperties>
</file>